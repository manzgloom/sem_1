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>
            <w:bookmarkStart w:id="0" w:name="_GoBack"/>
            <w:bookmarkEnd w:id="0"/>
          </w:p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г.Кашира, наб. Домодедовская 39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Денис</w:t>
      </w:r>
      <w:r w:rsidRPr="00446B6A">
        <w:t xml:space="preserve"> </w:t>
      </w:r>
      <w:r>
        <w:rPr>
          <w:noProof/>
        </w:rPr>
        <w:t>Зуев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Дилер</w:t>
      </w:r>
      <w:r>
        <w:t xml:space="preserve">» в организации </w:t>
      </w:r>
      <w:r>
        <w:rPr>
          <w:noProof/>
        </w:rPr>
        <w:t>"Лакшери Казино Рояль"</w:t>
      </w:r>
      <w:r>
        <w:t xml:space="preserve"> Вам полагается скидка </w:t>
      </w:r>
      <w:r>
        <w:rPr>
          <w:noProof/>
        </w:rPr>
        <w:t>12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379681130"/>
          <w:placeholder>
            <w:docPart w:val="3E648C7BA46442989218D182CFE5EC3B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11"/>
          <w:footerReference w:type="first" r:id="rId12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г.Клин, проезд Гоголя 70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Георгий</w:t>
      </w:r>
      <w:r w:rsidRPr="00446B6A">
        <w:t xml:space="preserve"> </w:t>
      </w:r>
      <w:r>
        <w:rPr>
          <w:noProof/>
        </w:rPr>
        <w:t>Князев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Дефектолог</w:t>
      </w:r>
      <w:r>
        <w:t xml:space="preserve">» в организации </w:t>
      </w:r>
      <w:r>
        <w:rPr>
          <w:noProof/>
        </w:rPr>
        <w:t>"EduCare"</w:t>
      </w:r>
      <w:r>
        <w:t xml:space="preserve"> Вам полагается скидка </w:t>
      </w:r>
      <w:r>
        <w:rPr>
          <w:noProof/>
        </w:rPr>
        <w:t>65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1365167750"/>
          <w:placeholder>
            <w:docPart w:val="E9FF8A1F416343BDAF2E216A80C837AF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13"/>
          <w:footerReference w:type="first" r:id="rId14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г.Шатура, проезд 1905 года 35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Павел</w:t>
      </w:r>
      <w:r w:rsidRPr="00446B6A">
        <w:t xml:space="preserve"> </w:t>
      </w:r>
      <w:r>
        <w:rPr>
          <w:noProof/>
        </w:rPr>
        <w:t>Дмитриев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Географ</w:t>
      </w:r>
      <w:r>
        <w:t xml:space="preserve">» в организации </w:t>
      </w:r>
      <w:r>
        <w:rPr>
          <w:noProof/>
        </w:rPr>
        <w:t>"GeoMap Solutions"</w:t>
      </w:r>
      <w:r>
        <w:t xml:space="preserve"> Вам полагается скидка </w:t>
      </w:r>
      <w:r>
        <w:rPr>
          <w:noProof/>
        </w:rPr>
        <w:t>23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-2017687073"/>
          <w:placeholder>
            <w:docPart w:val="40DE1DA2CF4D49AE819C86A9F31F12C2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15"/>
          <w:footerReference w:type="first" r:id="rId16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г.Коломна, бульвар Косиора 99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Яков</w:t>
      </w:r>
      <w:r w:rsidRPr="00446B6A">
        <w:t xml:space="preserve"> </w:t>
      </w:r>
      <w:r>
        <w:rPr>
          <w:noProof/>
        </w:rPr>
        <w:t>Корнилов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Механик</w:t>
      </w:r>
      <w:r>
        <w:t xml:space="preserve">» в организации </w:t>
      </w:r>
      <w:r>
        <w:rPr>
          <w:noProof/>
        </w:rPr>
        <w:t>"AutoFix"</w:t>
      </w:r>
      <w:r>
        <w:t xml:space="preserve"> Вам полагается скидка </w:t>
      </w:r>
      <w:r>
        <w:rPr>
          <w:noProof/>
        </w:rPr>
        <w:t>34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-1056009273"/>
          <w:placeholder>
            <w:docPart w:val="22075D5D574247BA9C13265C6A2D4844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17"/>
          <w:footerReference w:type="first" r:id="rId18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г.Можайск, пер. Славы 55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Кирилл</w:t>
      </w:r>
      <w:r w:rsidRPr="00446B6A">
        <w:t xml:space="preserve"> </w:t>
      </w:r>
      <w:r>
        <w:rPr>
          <w:noProof/>
        </w:rPr>
        <w:t>Филиппов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Слесарь</w:t>
      </w:r>
      <w:r>
        <w:t xml:space="preserve">» в организации </w:t>
      </w:r>
      <w:r>
        <w:rPr>
          <w:noProof/>
        </w:rPr>
        <w:t>"LockMaster"</w:t>
      </w:r>
      <w:r>
        <w:t xml:space="preserve"> Вам полагается скидка </w:t>
      </w:r>
      <w:r>
        <w:rPr>
          <w:noProof/>
        </w:rPr>
        <w:t>72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-738796330"/>
          <w:placeholder>
            <w:docPart w:val="A4F5AFC41C0D4A87830F7CD9054A18D6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19"/>
          <w:footerReference w:type="first" r:id="rId20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г.Талдом, пл. Ладыгина 30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Сабрина</w:t>
      </w:r>
      <w:r w:rsidRPr="00446B6A">
        <w:t xml:space="preserve"> </w:t>
      </w:r>
      <w:r>
        <w:rPr>
          <w:noProof/>
        </w:rPr>
        <w:t>Калинина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Кинорежиссер</w:t>
      </w:r>
      <w:r>
        <w:t xml:space="preserve">» в организации </w:t>
      </w:r>
      <w:r>
        <w:rPr>
          <w:noProof/>
        </w:rPr>
        <w:t>"Киноколорит"</w:t>
      </w:r>
      <w:r>
        <w:t xml:space="preserve"> Вам полагается скидка </w:t>
      </w:r>
      <w:r>
        <w:rPr>
          <w:noProof/>
        </w:rPr>
        <w:t>98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860158840"/>
          <w:placeholder>
            <w:docPart w:val="1321A61775E8468B9801A619C63E4EDA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21"/>
          <w:footerReference w:type="first" r:id="rId22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г.Балашиха, пл. Чехова 58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Елена</w:t>
      </w:r>
      <w:r w:rsidRPr="00446B6A">
        <w:t xml:space="preserve"> </w:t>
      </w:r>
      <w:r>
        <w:rPr>
          <w:noProof/>
        </w:rPr>
        <w:t>Абрамова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Архитектор</w:t>
      </w:r>
      <w:r>
        <w:t xml:space="preserve">» в организации </w:t>
      </w:r>
      <w:r>
        <w:rPr>
          <w:noProof/>
        </w:rPr>
        <w:t>"Устойчивое будущее"</w:t>
      </w:r>
      <w:r>
        <w:t xml:space="preserve"> Вам полагается скидка </w:t>
      </w:r>
      <w:r>
        <w:rPr>
          <w:noProof/>
        </w:rPr>
        <w:t>14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-1601099274"/>
          <w:placeholder>
            <w:docPart w:val="B6604C105B964877B0FB8F663116D20E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23"/>
          <w:footerReference w:type="first" r:id="rId24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г.Зарайск, въезд Сталина 05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Клавдия</w:t>
      </w:r>
      <w:r w:rsidRPr="00446B6A">
        <w:t xml:space="preserve"> </w:t>
      </w:r>
      <w:r>
        <w:rPr>
          <w:noProof/>
        </w:rPr>
        <w:t>Вишнякова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Фотограф</w:t>
      </w:r>
      <w:r>
        <w:t xml:space="preserve">» в организации </w:t>
      </w:r>
      <w:r>
        <w:rPr>
          <w:noProof/>
        </w:rPr>
        <w:t>"Элитный Объектив"</w:t>
      </w:r>
      <w:r>
        <w:t xml:space="preserve"> Вам полагается скидка </w:t>
      </w:r>
      <w:r>
        <w:rPr>
          <w:noProof/>
        </w:rPr>
        <w:t>0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-1181580067"/>
          <w:placeholder>
            <w:docPart w:val="556C401815A746E7828DD353CB64FAB0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25"/>
          <w:footerReference w:type="first" r:id="rId26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г.Мытищи, бульвар Бухарестская 69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Алина</w:t>
      </w:r>
      <w:r w:rsidRPr="00446B6A">
        <w:t xml:space="preserve"> </w:t>
      </w:r>
      <w:r>
        <w:rPr>
          <w:noProof/>
        </w:rPr>
        <w:t>Кудряшова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Татуировщик</w:t>
      </w:r>
      <w:r>
        <w:t xml:space="preserve">» в организации </w:t>
      </w:r>
      <w:r>
        <w:rPr>
          <w:noProof/>
        </w:rPr>
        <w:t>"Eternal Ink"</w:t>
      </w:r>
      <w:r>
        <w:t xml:space="preserve"> Вам полагается скидка </w:t>
      </w:r>
      <w:r>
        <w:rPr>
          <w:noProof/>
        </w:rPr>
        <w:t>19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1223945331"/>
          <w:placeholder>
            <w:docPart w:val="7E56D47ABCCB4F4B8840279836A8EA77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27"/>
          <w:footerReference w:type="first" r:id="rId28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6B18A1" w:rsidTr="00410197">
        <w:trPr>
          <w:trHeight w:val="964"/>
        </w:trPr>
        <w:tc>
          <w:tcPr>
            <w:tcW w:w="10466" w:type="dxa"/>
          </w:tcPr>
          <w:p w:rsidR="006B18A1" w:rsidRDefault="006B18A1" w:rsidP="00446B6A"/>
        </w:tc>
      </w:tr>
      <w:tr w:rsidR="006B18A1" w:rsidTr="00A81C05">
        <w:trPr>
          <w:trHeight w:val="749"/>
        </w:trPr>
        <w:tc>
          <w:tcPr>
            <w:tcW w:w="10466" w:type="dxa"/>
          </w:tcPr>
          <w:p w:rsidR="006B18A1" w:rsidRPr="00446B6A" w:rsidRDefault="006B18A1" w:rsidP="00446B6A">
            <w:pPr>
              <w:pStyle w:val="aa"/>
              <w:rPr>
                <w:lang w:val="en-US"/>
              </w:rPr>
            </w:pPr>
            <w:r w:rsidRPr="007A49C8">
              <w:rPr>
                <w:noProof/>
                <w:lang w:val="en-US"/>
              </w:rPr>
              <w:t>г.Солнечногорск, въезд Ленина 88</w:t>
            </w:r>
          </w:p>
        </w:tc>
      </w:tr>
    </w:tbl>
    <w:p w:rsidR="006B18A1" w:rsidRPr="005125BB" w:rsidRDefault="006B18A1" w:rsidP="005125BB">
      <w:pPr>
        <w:pStyle w:val="ab"/>
      </w:pPr>
    </w:p>
    <w:p w:rsidR="006B18A1" w:rsidRDefault="006B18A1" w:rsidP="008D0AA7">
      <w:pPr>
        <w:pStyle w:val="ac"/>
      </w:pPr>
      <w:r>
        <w:rPr>
          <w:lang w:bidi="ru-RU"/>
        </w:rPr>
        <w:t xml:space="preserve">Здравствуйте, </w:t>
      </w:r>
      <w:r>
        <w:t xml:space="preserve">уважаемый(-ая) </w:t>
      </w:r>
      <w:r>
        <w:rPr>
          <w:noProof/>
        </w:rPr>
        <w:t>Светлана</w:t>
      </w:r>
      <w:r w:rsidRPr="00446B6A">
        <w:t xml:space="preserve"> </w:t>
      </w:r>
      <w:r>
        <w:rPr>
          <w:noProof/>
        </w:rPr>
        <w:t>Турова</w:t>
      </w:r>
      <w:r>
        <w:rPr>
          <w:lang w:bidi="ru-RU"/>
        </w:rPr>
        <w:t>!</w:t>
      </w:r>
    </w:p>
    <w:p w:rsidR="006B18A1" w:rsidRDefault="006B18A1" w:rsidP="00446B6A">
      <w:r>
        <w:t>Сообщаем, что благодаря Вашей работе на должности «</w:t>
      </w:r>
      <w:r>
        <w:rPr>
          <w:noProof/>
        </w:rPr>
        <w:t>Экономист</w:t>
      </w:r>
      <w:r>
        <w:t xml:space="preserve">» в организации </w:t>
      </w:r>
      <w:r>
        <w:rPr>
          <w:noProof/>
        </w:rPr>
        <w:t>"EconoPro"</w:t>
      </w:r>
      <w:r>
        <w:t xml:space="preserve"> Вам полагается скидка </w:t>
      </w:r>
      <w:r>
        <w:rPr>
          <w:noProof/>
        </w:rPr>
        <w:t>100</w:t>
      </w:r>
      <w:r>
        <w:t xml:space="preserve"> % на посещение любого фуд-трака на фудкорте «Песочница»! </w:t>
      </w:r>
    </w:p>
    <w:p w:rsidR="006B18A1" w:rsidRDefault="006B18A1" w:rsidP="00446B6A">
      <w:r>
        <w:t>Скидка действительна все лето!</w:t>
      </w:r>
    </w:p>
    <w:p w:rsidR="006B18A1" w:rsidRPr="00446B6A" w:rsidRDefault="006B18A1" w:rsidP="00446B6A">
      <w:r>
        <w:t>Приходите с семьей, друзьями, получайте море эмоций и вкусной уличной еды!</w:t>
      </w:r>
    </w:p>
    <w:p w:rsidR="006B18A1" w:rsidRDefault="006B18A1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-530644798"/>
          <w:placeholder>
            <w:docPart w:val="F1E2DFA92AF34F9F9215AC497A1C25D0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С наилучшими пожеланиями,</w:t>
          </w:r>
        </w:sdtContent>
      </w:sdt>
      <w:r w:rsidRPr="00446B6A">
        <w:t xml:space="preserve"> </w:t>
      </w:r>
      <w:r>
        <w:t>организация «</w:t>
      </w:r>
      <w:r>
        <w:rPr>
          <w:lang w:val="en-US"/>
        </w:rPr>
        <w:t>Pesochnitsa</w:t>
      </w:r>
      <w:r>
        <w:t>»!</w:t>
      </w:r>
    </w:p>
    <w:p w:rsidR="006B18A1" w:rsidRPr="00446B6A" w:rsidRDefault="006B18A1" w:rsidP="00446B6A">
      <w:pPr>
        <w:pStyle w:val="af"/>
      </w:pPr>
    </w:p>
    <w:p w:rsidR="006B18A1" w:rsidRDefault="006B18A1" w:rsidP="00446B6A">
      <w:r>
        <w:t>Г. Минск, ул. Куйбышева 45</w:t>
      </w:r>
    </w:p>
    <w:p w:rsidR="006B18A1" w:rsidRDefault="006B18A1" w:rsidP="00446B6A">
      <w:pPr>
        <w:rPr>
          <w:lang w:val="en-US"/>
        </w:rPr>
        <w:sectPr w:rsidR="006B18A1" w:rsidSect="006B18A1">
          <w:headerReference w:type="default" r:id="rId29"/>
          <w:footerReference w:type="first" r:id="rId30"/>
          <w:pgSz w:w="11906" w:h="16838" w:code="9"/>
          <w:pgMar w:top="2275" w:right="1440" w:bottom="2520" w:left="1440" w:header="720" w:footer="864" w:gutter="0"/>
          <w:pgNumType w:start="1"/>
          <w:cols w:space="720"/>
          <w:docGrid w:linePitch="360"/>
        </w:sectPr>
      </w:pPr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p w:rsidR="006B18A1" w:rsidRPr="003E1539" w:rsidRDefault="006B18A1" w:rsidP="00446B6A"/>
    <w:sectPr w:rsidR="006B18A1" w:rsidRPr="003E1539" w:rsidSect="006B18A1">
      <w:headerReference w:type="default" r:id="rId31"/>
      <w:footerReference w:type="first" r:id="rId32"/>
      <w:type w:val="continuous"/>
      <w:pgSz w:w="11906" w:h="16838" w:code="9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B84" w:rsidRDefault="00F71B84">
      <w:pPr>
        <w:spacing w:after="0" w:line="240" w:lineRule="auto"/>
      </w:pPr>
      <w:r>
        <w:separator/>
      </w:r>
    </w:p>
    <w:p w:rsidR="00F71B84" w:rsidRDefault="00F71B84"/>
  </w:endnote>
  <w:endnote w:type="continuationSeparator" w:id="0">
    <w:p w:rsidR="00F71B84" w:rsidRDefault="00F71B84">
      <w:pPr>
        <w:spacing w:after="0" w:line="240" w:lineRule="auto"/>
      </w:pPr>
      <w:r>
        <w:continuationSeparator/>
      </w:r>
    </w:p>
    <w:p w:rsidR="00F71B84" w:rsidRDefault="00F71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752FC4" w:rsidP="00752FC4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Default="006B18A1" w:rsidP="00752FC4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B84" w:rsidRDefault="00F71B84">
      <w:pPr>
        <w:spacing w:after="0" w:line="240" w:lineRule="auto"/>
      </w:pPr>
      <w:r>
        <w:separator/>
      </w:r>
    </w:p>
    <w:p w:rsidR="00F71B84" w:rsidRDefault="00F71B84"/>
  </w:footnote>
  <w:footnote w:type="continuationSeparator" w:id="0">
    <w:p w:rsidR="00F71B84" w:rsidRDefault="00F71B84">
      <w:pPr>
        <w:spacing w:after="0" w:line="240" w:lineRule="auto"/>
      </w:pPr>
      <w:r>
        <w:continuationSeparator/>
      </w:r>
    </w:p>
    <w:p w:rsidR="00F71B84" w:rsidRDefault="00F71B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1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2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9128B85" id="Группа 23" o:spid="_x0000_s1026" style="position:absolute;margin-left:0;margin-top:0;width:612.3pt;height:792.05pt;z-index:251661312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44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oZdfZAC9+AAAAP//AwBQSwECLQAUAAYACAAAACEA2+H2y+4AAACFAQAAEwAAAAAAAAAAAAAA&#10;AAAAAAAAW0NvbnRlbnRfVHlwZXNdLnhtbFBLAQItABQABgAIAAAAIQBa9CxbvwAAABUBAAALAAAA&#10;AAAAAAAAAAAAAB8BAABfcmVscy8ucmVsc1BLAQItABQABgAIAAAAIQDfJT44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/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91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92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6947225" id="Группа 23" o:spid="_x0000_s1026" style="position:absolute;margin-left:0;margin-top:0;width:612.3pt;height:792.05pt;z-index:251679744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EEF" w:rsidRPr="00FE1448" w:rsidRDefault="00107C8E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3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112BC7" id="Группа 23" o:spid="_x0000_s1026" style="position:absolute;margin-left:0;margin-top:0;width:612.3pt;height:792.05pt;z-index:251659264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13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15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7C5FDF9" id="Группа 23" o:spid="_x0000_s1026" style="position:absolute;margin-left:0;margin-top:0;width:612.3pt;height:792.05pt;z-index:25166336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An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Vwfv8QfILMnAAAA//8DAFBLAQItABQABgAIAAAAIQDb4fbL7gAAAIUBAAATAAAAAAAAAAAAAAAA&#10;AAAAAABbQ29udGVudF9UeXBlc10ueG1sUEsBAi0AFAAGAAgAAAAhAFr0LFu/AAAAFQEAAAsAAAAA&#10;AAAAAAAAAAAAHwEAAF9yZWxzLy5yZWxzUEsBAi0AFAAGAAgAAAAhAOatUCf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6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27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1C7628" id="Группа 23" o:spid="_x0000_s1026" style="position:absolute;margin-left:0;margin-top:0;width:612.3pt;height:792.05pt;z-index:251665408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" filled="f" stroked="f" strokeweight="2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37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38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299E10" id="Группа 23" o:spid="_x0000_s1026" style="position:absolute;margin-left:0;margin-top:0;width:612.3pt;height:792.05pt;z-index:251667456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" filled="f" stroked="f" strokeweight="2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46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47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43F229D" id="Группа 23" o:spid="_x0000_s1026" style="position:absolute;margin-left:0;margin-top:0;width:612.3pt;height:792.05pt;z-index:251669504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" filled="f" stroked="f" strokeweight="2pt"/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55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56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EBDBD44" id="Группа 23" o:spid="_x0000_s1026" style="position:absolute;margin-left:0;margin-top:0;width:612.3pt;height:792.05pt;z-index:251671552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" filled="f" stroked="f" strokeweight="2pt"/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64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65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81DC9C7" id="Группа 23" o:spid="_x0000_s1026" style="position:absolute;margin-left:0;margin-top:0;width:612.3pt;height:792.05pt;z-index:25167360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8bbxAAAANs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3f4/RJ/gFz9AAAA//8DAFBLAQItABQABgAIAAAAIQDb4fbL7gAAAIUBAAATAAAAAAAAAAAA&#10;AAAAAAAAAABbQ29udGVudF9UeXBlc10ueG1sUEsBAi0AFAAGAAgAAAAhAFr0LFu/AAAAFQEAAAsA&#10;AAAAAAAAAAAAAAAAHwEAAF9yZWxzLy5yZWxzUEsBAi0AFAAGAAgAAAAhAGTPxtvEAAAA2wAAAA8A&#10;AAAAAAAAAAAAAAAABwIAAGRycy9kb3ducmV2LnhtbFBLBQYAAAAAAwADALcAAAD4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73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74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03C4227" id="Группа 23" o:spid="_x0000_s1026" style="position:absolute;margin-left:0;margin-top:0;width:612.3pt;height:792.05pt;z-index:251675648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vWdxAAAANs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73P4/RJ/gFz9AAAA//8DAFBLAQItABQABgAIAAAAIQDb4fbL7gAAAIUBAAATAAAAAAAAAAAA&#10;AAAAAAAAAABbQ29udGVudF9UeXBlc10ueG1sUEsBAi0AFAAGAAgAAAAhAFr0LFu/AAAAFQEAAAsA&#10;AAAAAAAAAAAAAAAAHwEAAF9yZWxzLy5yZWxzUEsBAi0AFAAGAAgAAAAhAI5a9Z3EAAAA2wAAAA8A&#10;AAAAAAAAAAAAAAAABwIAAGRycy9kb3ducmV2LnhtbFBLBQYAAAAAAwADALcAAAD4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1" w:rsidRPr="00FE1448" w:rsidRDefault="006B18A1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82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3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73A5E57" id="Группа 23" o:spid="_x0000_s1026" style="position:absolute;margin-left:0;margin-top:0;width:612.3pt;height:792.05pt;z-index:251677696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" filled="f" stroked="f" strokeweight="2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8"/>
    <w:rsid w:val="000115CE"/>
    <w:rsid w:val="0007546E"/>
    <w:rsid w:val="000828F4"/>
    <w:rsid w:val="000E4C07"/>
    <w:rsid w:val="000F51EC"/>
    <w:rsid w:val="000F7122"/>
    <w:rsid w:val="00107C8E"/>
    <w:rsid w:val="0015507F"/>
    <w:rsid w:val="001B4EEF"/>
    <w:rsid w:val="001B689C"/>
    <w:rsid w:val="00200635"/>
    <w:rsid w:val="00254E0D"/>
    <w:rsid w:val="002A0A1B"/>
    <w:rsid w:val="0038000D"/>
    <w:rsid w:val="00385ACF"/>
    <w:rsid w:val="003B048C"/>
    <w:rsid w:val="003E1539"/>
    <w:rsid w:val="0040677A"/>
    <w:rsid w:val="00410197"/>
    <w:rsid w:val="00446B6A"/>
    <w:rsid w:val="00477474"/>
    <w:rsid w:val="00480B7F"/>
    <w:rsid w:val="004A1893"/>
    <w:rsid w:val="004B2893"/>
    <w:rsid w:val="004C4A44"/>
    <w:rsid w:val="005125BB"/>
    <w:rsid w:val="005264AB"/>
    <w:rsid w:val="00537F9C"/>
    <w:rsid w:val="00572222"/>
    <w:rsid w:val="00594468"/>
    <w:rsid w:val="005D3DA6"/>
    <w:rsid w:val="006B18A1"/>
    <w:rsid w:val="00744EA9"/>
    <w:rsid w:val="00752FC4"/>
    <w:rsid w:val="00757E9C"/>
    <w:rsid w:val="007B4C91"/>
    <w:rsid w:val="007D70F7"/>
    <w:rsid w:val="00830C5F"/>
    <w:rsid w:val="00834A33"/>
    <w:rsid w:val="008916D6"/>
    <w:rsid w:val="00896EE1"/>
    <w:rsid w:val="008B1068"/>
    <w:rsid w:val="008C1482"/>
    <w:rsid w:val="008D0AA7"/>
    <w:rsid w:val="008E172E"/>
    <w:rsid w:val="00912A0A"/>
    <w:rsid w:val="009468D3"/>
    <w:rsid w:val="00975B6D"/>
    <w:rsid w:val="00981EB2"/>
    <w:rsid w:val="009F39DB"/>
    <w:rsid w:val="00A17117"/>
    <w:rsid w:val="00A46806"/>
    <w:rsid w:val="00A670A9"/>
    <w:rsid w:val="00A763AE"/>
    <w:rsid w:val="00A81C05"/>
    <w:rsid w:val="00B4108A"/>
    <w:rsid w:val="00B57A58"/>
    <w:rsid w:val="00B63133"/>
    <w:rsid w:val="00BC0F0A"/>
    <w:rsid w:val="00BD70AC"/>
    <w:rsid w:val="00C11980"/>
    <w:rsid w:val="00C12A54"/>
    <w:rsid w:val="00CB0809"/>
    <w:rsid w:val="00D04123"/>
    <w:rsid w:val="00D06525"/>
    <w:rsid w:val="00D149F1"/>
    <w:rsid w:val="00D36106"/>
    <w:rsid w:val="00DC7840"/>
    <w:rsid w:val="00F1217C"/>
    <w:rsid w:val="00F71B84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C2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ru-RU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1EB2"/>
    <w:rPr>
      <w:color w:val="auto"/>
    </w:rPr>
  </w:style>
  <w:style w:type="paragraph" w:styleId="1">
    <w:name w:val="heading 1"/>
    <w:basedOn w:val="a1"/>
    <w:next w:val="a1"/>
    <w:link w:val="10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rsid w:val="00B63133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semiHidden/>
    <w:rsid w:val="00254E0D"/>
    <w:rPr>
      <w:color w:val="auto"/>
    </w:rPr>
  </w:style>
  <w:style w:type="paragraph" w:styleId="a7">
    <w:name w:val="footer"/>
    <w:basedOn w:val="a1"/>
    <w:link w:val="a8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a8">
    <w:name w:val="Нижний колонтитул Знак"/>
    <w:basedOn w:val="a2"/>
    <w:link w:val="a7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a9">
    <w:name w:val="Placeholder Text"/>
    <w:basedOn w:val="a2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aa">
    <w:name w:val="Контактные данные"/>
    <w:basedOn w:val="a1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ab">
    <w:name w:val="Date"/>
    <w:basedOn w:val="a1"/>
    <w:next w:val="ac"/>
    <w:link w:val="ad"/>
    <w:uiPriority w:val="4"/>
    <w:unhideWhenUsed/>
    <w:qFormat/>
    <w:pPr>
      <w:spacing w:before="720" w:after="960"/>
    </w:pPr>
  </w:style>
  <w:style w:type="character" w:customStyle="1" w:styleId="ad">
    <w:name w:val="Дата Знак"/>
    <w:basedOn w:val="a2"/>
    <w:link w:val="ab"/>
    <w:uiPriority w:val="4"/>
    <w:rsid w:val="00752FC4"/>
  </w:style>
  <w:style w:type="paragraph" w:styleId="ae">
    <w:name w:val="Closing"/>
    <w:basedOn w:val="a1"/>
    <w:next w:val="af"/>
    <w:link w:val="af0"/>
    <w:uiPriority w:val="6"/>
    <w:unhideWhenUsed/>
    <w:qFormat/>
    <w:rsid w:val="00254E0D"/>
    <w:pPr>
      <w:spacing w:after="960" w:line="240" w:lineRule="auto"/>
    </w:pPr>
  </w:style>
  <w:style w:type="character" w:customStyle="1" w:styleId="af0">
    <w:name w:val="Прощание Знак"/>
    <w:basedOn w:val="a2"/>
    <w:link w:val="ae"/>
    <w:uiPriority w:val="6"/>
    <w:rsid w:val="00254E0D"/>
    <w:rPr>
      <w:color w:val="auto"/>
    </w:rPr>
  </w:style>
  <w:style w:type="character" w:customStyle="1" w:styleId="10">
    <w:name w:val="Заголовок 1 Знак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af1">
    <w:name w:val="Table Grid"/>
    <w:basedOn w:val="a3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4">
    <w:name w:val="Bibliography"/>
    <w:basedOn w:val="a1"/>
    <w:next w:val="a1"/>
    <w:uiPriority w:val="37"/>
    <w:semiHidden/>
    <w:unhideWhenUsed/>
    <w:rsid w:val="00572222"/>
  </w:style>
  <w:style w:type="paragraph" w:styleId="af5">
    <w:name w:val="Block Text"/>
    <w:basedOn w:val="a1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572222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8">
    <w:name w:val="Body Text First Indent"/>
    <w:basedOn w:val="af6"/>
    <w:link w:val="af9"/>
    <w:uiPriority w:val="99"/>
    <w:semiHidden/>
    <w:unhideWhenUsed/>
    <w:rsid w:val="00572222"/>
    <w:pPr>
      <w:spacing w:after="3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a">
    <w:name w:val="Body Text Indent"/>
    <w:basedOn w:val="a1"/>
    <w:link w:val="afb"/>
    <w:uiPriority w:val="99"/>
    <w:semiHidden/>
    <w:unhideWhenUsed/>
    <w:rsid w:val="00572222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a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c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d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572222"/>
    <w:pPr>
      <w:spacing w:line="240" w:lineRule="auto"/>
    </w:pPr>
  </w:style>
  <w:style w:type="character" w:customStyle="1" w:styleId="aff3">
    <w:name w:val="Текст примечания Знак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57222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6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9">
    <w:name w:val="E-mail Signature"/>
    <w:basedOn w:val="a1"/>
    <w:link w:val="affa"/>
    <w:uiPriority w:val="99"/>
    <w:semiHidden/>
    <w:unhideWhenUsed/>
    <w:rsid w:val="00572222"/>
    <w:pPr>
      <w:spacing w:after="0"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b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c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572222"/>
    <w:pPr>
      <w:spacing w:after="0" w:line="240" w:lineRule="auto"/>
    </w:p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 w:line="240" w:lineRule="auto"/>
    </w:pPr>
  </w:style>
  <w:style w:type="character" w:customStyle="1" w:styleId="afff3">
    <w:name w:val="Текст сноски Знак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semiHidden/>
    <w:unhideWhenUsed/>
    <w:rsid w:val="000F51EC"/>
    <w:rPr>
      <w:color w:val="202020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f5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0F51EC"/>
    <w:rPr>
      <w:i/>
      <w:iCs/>
      <w:color w:val="1C1C1C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 w:line="240" w:lineRule="auto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c">
    <w:name w:val="Salutation"/>
    <w:basedOn w:val="a1"/>
    <w:next w:val="a1"/>
    <w:link w:val="affffd"/>
    <w:uiPriority w:val="5"/>
    <w:qFormat/>
    <w:rsid w:val="00572222"/>
  </w:style>
  <w:style w:type="character" w:customStyle="1" w:styleId="affffd">
    <w:name w:val="Приветствие Знак"/>
    <w:basedOn w:val="a2"/>
    <w:link w:val="ac"/>
    <w:uiPriority w:val="5"/>
    <w:rsid w:val="00752FC4"/>
  </w:style>
  <w:style w:type="paragraph" w:styleId="af">
    <w:name w:val="Signature"/>
    <w:basedOn w:val="a1"/>
    <w:next w:val="a1"/>
    <w:link w:val="affffe"/>
    <w:uiPriority w:val="7"/>
    <w:qFormat/>
    <w:rsid w:val="00254E0D"/>
    <w:pPr>
      <w:contextualSpacing/>
    </w:pPr>
  </w:style>
  <w:style w:type="character" w:customStyle="1" w:styleId="affffe">
    <w:name w:val="Подпись Знак"/>
    <w:basedOn w:val="a2"/>
    <w:link w:val="af"/>
    <w:uiPriority w:val="7"/>
    <w:rsid w:val="00254E0D"/>
    <w:rPr>
      <w:color w:val="auto"/>
    </w:rPr>
  </w:style>
  <w:style w:type="character" w:styleId="afffff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0">
    <w:name w:val="Subtitle"/>
    <w:basedOn w:val="a1"/>
    <w:next w:val="a1"/>
    <w:link w:val="afffff1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1">
    <w:name w:val="Подзаголовок Знак"/>
    <w:basedOn w:val="a2"/>
    <w:link w:val="afffff0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2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f3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itle"/>
    <w:basedOn w:val="a1"/>
    <w:next w:val="a1"/>
    <w:link w:val="afffffc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c">
    <w:name w:val="Заголовок Знак"/>
    <w:basedOn w:val="a2"/>
    <w:link w:val="afffffb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d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Roaming\Microsoft\&#1064;&#1072;&#1073;&#1083;&#1086;&#1085;&#1099;\&#1041;&#1083;&#1072;&#1085;&#1082;%20&#1087;&#1080;&#1089;&#1100;&#1084;&#1072;%20(&#1089;&#1086;&#1074;&#1088;&#1077;&#1084;&#1077;&#1085;&#1085;&#1099;&#1081;%20&#1091;&#1075;&#1083;&#1086;&#1074;&#1086;&#1081;%20&#1091;&#1079;&#1086;&#10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648C7BA46442989218D182CFE5E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2DE9BD-AE9A-4D64-A30A-86254F820462}"/>
      </w:docPartPr>
      <w:docPartBody>
        <w:p w:rsidR="00000000" w:rsidRDefault="00A741CF" w:rsidP="00A741CF">
          <w:pPr>
            <w:pStyle w:val="3E648C7BA46442989218D182CFE5EC3B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E9FF8A1F416343BDAF2E216A80C837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8273E0-67F2-4E11-A6C5-216187A2DB63}"/>
      </w:docPartPr>
      <w:docPartBody>
        <w:p w:rsidR="00000000" w:rsidRDefault="00A741CF" w:rsidP="00A741CF">
          <w:pPr>
            <w:pStyle w:val="E9FF8A1F416343BDAF2E216A80C837AF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40DE1DA2CF4D49AE819C86A9F31F12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127794-A4F8-494A-83B9-F1D3651D9F71}"/>
      </w:docPartPr>
      <w:docPartBody>
        <w:p w:rsidR="00000000" w:rsidRDefault="00A741CF" w:rsidP="00A741CF">
          <w:pPr>
            <w:pStyle w:val="40DE1DA2CF4D49AE819C86A9F31F12C2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22075D5D574247BA9C13265C6A2D4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3E3BE-07E5-4A62-90A3-F1AC427703EC}"/>
      </w:docPartPr>
      <w:docPartBody>
        <w:p w:rsidR="00000000" w:rsidRDefault="00A741CF" w:rsidP="00A741CF">
          <w:pPr>
            <w:pStyle w:val="22075D5D574247BA9C13265C6A2D4844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A4F5AFC41C0D4A87830F7CD9054A1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58C4A-E9E3-4457-8E9E-54FBDBFB2625}"/>
      </w:docPartPr>
      <w:docPartBody>
        <w:p w:rsidR="00000000" w:rsidRDefault="00A741CF" w:rsidP="00A741CF">
          <w:pPr>
            <w:pStyle w:val="A4F5AFC41C0D4A87830F7CD9054A18D6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1321A61775E8468B9801A619C63E4E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5B9C2-549B-4242-8870-99FD40AD289A}"/>
      </w:docPartPr>
      <w:docPartBody>
        <w:p w:rsidR="00000000" w:rsidRDefault="00A741CF" w:rsidP="00A741CF">
          <w:pPr>
            <w:pStyle w:val="1321A61775E8468B9801A619C63E4EDA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B6604C105B964877B0FB8F663116D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1C51A7-30C5-4451-AB5A-ABF7F0B94715}"/>
      </w:docPartPr>
      <w:docPartBody>
        <w:p w:rsidR="00000000" w:rsidRDefault="00A741CF" w:rsidP="00A741CF">
          <w:pPr>
            <w:pStyle w:val="B6604C105B964877B0FB8F663116D20E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556C401815A746E7828DD353CB64F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41EA1-2FE3-4846-8778-EED2D0B6A4E9}"/>
      </w:docPartPr>
      <w:docPartBody>
        <w:p w:rsidR="00000000" w:rsidRDefault="00A741CF" w:rsidP="00A741CF">
          <w:pPr>
            <w:pStyle w:val="556C401815A746E7828DD353CB64FAB0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7E56D47ABCCB4F4B8840279836A8E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9B53B5-30AA-48C3-B7FE-BE52EF049F9F}"/>
      </w:docPartPr>
      <w:docPartBody>
        <w:p w:rsidR="00000000" w:rsidRDefault="00A741CF" w:rsidP="00A741CF">
          <w:pPr>
            <w:pStyle w:val="7E56D47ABCCB4F4B8840279836A8EA77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F1E2DFA92AF34F9F9215AC497A1C25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635B8-FFE0-4EE5-A2F9-30F751B0999F}"/>
      </w:docPartPr>
      <w:docPartBody>
        <w:p w:rsidR="00000000" w:rsidRDefault="00A741CF" w:rsidP="00A741CF">
          <w:pPr>
            <w:pStyle w:val="F1E2DFA92AF34F9F9215AC497A1C25D0"/>
          </w:pPr>
          <w:r>
            <w:rPr>
              <w:lang w:bidi="ru-RU"/>
            </w:rPr>
            <w:t>С наилучшими пожеланиями,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CF"/>
    <w:rsid w:val="000200D8"/>
    <w:rsid w:val="00A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648C7BA46442989218D182CFE5EC3B">
    <w:name w:val="3E648C7BA46442989218D182CFE5EC3B"/>
    <w:rsid w:val="00A741CF"/>
  </w:style>
  <w:style w:type="paragraph" w:customStyle="1" w:styleId="E9FF8A1F416343BDAF2E216A80C837AF">
    <w:name w:val="E9FF8A1F416343BDAF2E216A80C837AF"/>
    <w:rsid w:val="00A741CF"/>
  </w:style>
  <w:style w:type="paragraph" w:customStyle="1" w:styleId="40DE1DA2CF4D49AE819C86A9F31F12C2">
    <w:name w:val="40DE1DA2CF4D49AE819C86A9F31F12C2"/>
    <w:rsid w:val="00A741CF"/>
  </w:style>
  <w:style w:type="paragraph" w:customStyle="1" w:styleId="22075D5D574247BA9C13265C6A2D4844">
    <w:name w:val="22075D5D574247BA9C13265C6A2D4844"/>
    <w:rsid w:val="00A741CF"/>
  </w:style>
  <w:style w:type="paragraph" w:customStyle="1" w:styleId="A4F5AFC41C0D4A87830F7CD9054A18D6">
    <w:name w:val="A4F5AFC41C0D4A87830F7CD9054A18D6"/>
    <w:rsid w:val="00A741CF"/>
  </w:style>
  <w:style w:type="paragraph" w:customStyle="1" w:styleId="1321A61775E8468B9801A619C63E4EDA">
    <w:name w:val="1321A61775E8468B9801A619C63E4EDA"/>
    <w:rsid w:val="00A741CF"/>
  </w:style>
  <w:style w:type="paragraph" w:customStyle="1" w:styleId="B6604C105B964877B0FB8F663116D20E">
    <w:name w:val="B6604C105B964877B0FB8F663116D20E"/>
    <w:rsid w:val="00A741CF"/>
  </w:style>
  <w:style w:type="paragraph" w:customStyle="1" w:styleId="556C401815A746E7828DD353CB64FAB0">
    <w:name w:val="556C401815A746E7828DD353CB64FAB0"/>
    <w:rsid w:val="00A741CF"/>
  </w:style>
  <w:style w:type="paragraph" w:customStyle="1" w:styleId="7E56D47ABCCB4F4B8840279836A8EA77">
    <w:name w:val="7E56D47ABCCB4F4B8840279836A8EA77"/>
    <w:rsid w:val="00A741CF"/>
  </w:style>
  <w:style w:type="paragraph" w:customStyle="1" w:styleId="F1E2DFA92AF34F9F9215AC497A1C25D0">
    <w:name w:val="F1E2DFA92AF34F9F9215AC497A1C25D0"/>
    <w:rsid w:val="00A74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83FFEEC-4715-453F-993D-90EDEBD1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(современный угловой узор)</Template>
  <TotalTime>0</TotalTime>
  <Pages>10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2023-11-09T21:48:00Z</dcterms:created>
  <dcterms:modified xsi:type="dcterms:W3CDTF">2023-11-09T21:49:00Z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